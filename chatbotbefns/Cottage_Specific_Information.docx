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Highfield House</w:t>
      </w:r>
    </w:p>
    <w:p>
      <w:pPr>
        <w:pStyle w:val="ListBullet"/>
      </w:pPr>
      <w:r>
        <w:t>Utility Room: Located by the back door outside. The key is under the stairs to the basement. The boiler is in there.</w:t>
      </w:r>
    </w:p>
    <w:p>
      <w:pPr>
        <w:pStyle w:val="ListBullet"/>
      </w:pPr>
      <w:r>
        <w:t>Coffee Machine: Nespresso with small pods.</w:t>
      </w:r>
    </w:p>
    <w:p>
      <w:pPr>
        <w:pStyle w:val="ListBullet"/>
      </w:pPr>
      <w:r>
        <w:t>Baby Amenities: Highchair and travel cot stored in the basement beneath the stairs.</w:t>
      </w:r>
    </w:p>
    <w:p>
      <w:pPr>
        <w:pStyle w:val="Heading1"/>
      </w:pPr>
      <w:r>
        <w:t>Elim Mews</w:t>
      </w:r>
    </w:p>
    <w:p>
      <w:pPr>
        <w:pStyle w:val="ListBullet"/>
      </w:pPr>
      <w:r>
        <w:t>Thermostat: Located downstairs by the sideboard.</w:t>
      </w:r>
    </w:p>
    <w:p>
      <w:pPr>
        <w:pStyle w:val="ListBullet"/>
      </w:pPr>
      <w:r>
        <w:t>Laundry: Washing machine in the garage.</w:t>
      </w:r>
    </w:p>
    <w:p>
      <w:pPr>
        <w:pStyle w:val="ListBullet"/>
      </w:pPr>
      <w:r>
        <w:t>Parking: Allowed directly in front of the door and garage. Guest spaces must not be used.</w:t>
      </w:r>
    </w:p>
    <w:p>
      <w:pPr>
        <w:pStyle w:val="Heading1"/>
      </w:pPr>
      <w:r>
        <w:t>4 Studio House</w:t>
      </w:r>
    </w:p>
    <w:p>
      <w:pPr>
        <w:pStyle w:val="ListBullet"/>
      </w:pPr>
      <w:r>
        <w:t>Baby Amenities: Travel cot and highchair in hallway cupboard.</w:t>
      </w:r>
    </w:p>
    <w:p>
      <w:pPr>
        <w:pStyle w:val="ListBullet"/>
      </w:pPr>
      <w:r>
        <w:t>Parking: Parking permit included.</w:t>
      </w:r>
    </w:p>
    <w:p>
      <w:pPr>
        <w:pStyle w:val="Heading1"/>
      </w:pPr>
      <w:r>
        <w:t>Thomas Fold Cottage</w:t>
      </w:r>
    </w:p>
    <w:p>
      <w:pPr>
        <w:pStyle w:val="ListBullet"/>
      </w:pPr>
      <w:r>
        <w:t>Accessibility: Downstairs bedroom, suitable for less mobile guests and often used by grandparents.</w:t>
      </w:r>
    </w:p>
    <w:p>
      <w:pPr>
        <w:pStyle w:val="Heading1"/>
      </w:pPr>
      <w:r>
        <w:t>Thomas Fold Flat</w:t>
      </w:r>
    </w:p>
    <w:p>
      <w:pPr>
        <w:pStyle w:val="ListBullet"/>
      </w:pPr>
      <w:r>
        <w:t>Parking: Parking permit included.</w:t>
      </w:r>
    </w:p>
    <w:p>
      <w:pPr>
        <w:pStyle w:val="Heading1"/>
      </w:pPr>
      <w:r>
        <w:t>Bakestones</w:t>
      </w:r>
    </w:p>
    <w:p>
      <w:pPr>
        <w:pStyle w:val="ListBullet"/>
      </w:pPr>
      <w:r>
        <w:t>Balcony: Juliet balcony with French doors for an outdoor feel.</w:t>
      </w:r>
    </w:p>
    <w:p>
      <w:pPr>
        <w:pStyle w:val="ListBullet"/>
      </w:pPr>
      <w:r>
        <w:t>Bedrooms: One single bedroom includes a vanity basin.</w:t>
      </w:r>
    </w:p>
    <w:p>
      <w:pPr>
        <w:pStyle w:val="ListBullet"/>
      </w:pPr>
      <w:r>
        <w:t>Pets: 2 dogs included; more allowed on request.</w:t>
      </w:r>
    </w:p>
    <w:p>
      <w:pPr>
        <w:pStyle w:val="ListBullet"/>
      </w:pPr>
      <w:r>
        <w:t>Keycode: Box is to the right of the garage door.</w:t>
      </w:r>
    </w:p>
    <w:p>
      <w:pPr>
        <w:pStyle w:val="ListBullet"/>
      </w:pPr>
      <w:r>
        <w:t>Outdoor Space: Small yard suitable for dogs.</w:t>
      </w:r>
    </w:p>
    <w:p>
      <w:pPr>
        <w:pStyle w:val="ListBullet"/>
      </w:pPr>
      <w:r>
        <w:t>Parking: One car fits in the integral garage (height: 213cm). Can accommodate a transit van, roof box, and bikes.</w:t>
      </w:r>
    </w:p>
    <w:p>
      <w:pPr>
        <w:pStyle w:val="ListBullet"/>
      </w:pPr>
      <w:r>
        <w:t>Garage Light: Controlled by a blue switch inside the house before the stairs.</w:t>
      </w:r>
    </w:p>
    <w:p>
      <w:pPr>
        <w:pStyle w:val="Heading1"/>
      </w:pPr>
      <w:r>
        <w:t>Beech Cottage</w:t>
      </w:r>
    </w:p>
    <w:p>
      <w:pPr>
        <w:pStyle w:val="ListBullet"/>
      </w:pPr>
      <w:r>
        <w:t>Location: Right of the Skelwith Bridge Hotel.</w:t>
      </w:r>
    </w:p>
    <w:p>
      <w:pPr>
        <w:pStyle w:val="ListBullet"/>
      </w:pPr>
      <w:r>
        <w:t>Hot Tub: Only for guests who book it. Cleaned between guests (may be tepid on arrival, hot by morning).</w:t>
      </w:r>
    </w:p>
    <w:p>
      <w:pPr>
        <w:pStyle w:val="ListBullet"/>
      </w:pPr>
      <w:r>
        <w:t>Garden: Not enclosed for dogs.</w:t>
      </w:r>
    </w:p>
    <w:p>
      <w:pPr>
        <w:pStyle w:val="ListBullet"/>
      </w:pPr>
      <w:r>
        <w:t>Storage: Bike storage and four adult bikes available for hire.</w:t>
      </w:r>
    </w:p>
    <w:p>
      <w:pPr>
        <w:pStyle w:val="ListBullet"/>
      </w:pPr>
      <w:r>
        <w:t>Heating: Log burner.</w:t>
      </w:r>
    </w:p>
    <w:p>
      <w:pPr>
        <w:pStyle w:val="ListBullet"/>
      </w:pPr>
      <w:r>
        <w:t>Barbecue: Provided.</w:t>
      </w:r>
    </w:p>
    <w:p>
      <w:pPr>
        <w:pStyle w:val="ListBullet"/>
      </w:pPr>
      <w:r>
        <w:t>Coffee: Nespresso (small pods).</w:t>
      </w:r>
    </w:p>
    <w:p>
      <w:pPr>
        <w:pStyle w:val="ListBullet"/>
      </w:pPr>
      <w:r>
        <w:t>Extras: Emergency electric radiators under stairs.</w:t>
      </w:r>
    </w:p>
    <w:p>
      <w:pPr>
        <w:pStyle w:val="ListBullet"/>
      </w:pPr>
      <w:r>
        <w:t>Gas Supply: Uses LPG. Error Code 29 means gas has run out.</w:t>
      </w:r>
    </w:p>
    <w:p>
      <w:pPr>
        <w:pStyle w:val="ListBullet"/>
      </w:pPr>
      <w:r>
        <w:t>Instructions for Error 29: If the boiler shows error code 29, it means the gas bottle is empty. Go to the drive, open the valve on the heavier (full) gas bottle, then press reset on the boiler.</w:t>
      </w:r>
    </w:p>
    <w:p>
      <w:pPr>
        <w:pStyle w:val="Heading1"/>
      </w:pPr>
      <w:r>
        <w:t>Acer View</w:t>
      </w:r>
    </w:p>
    <w:p>
      <w:pPr>
        <w:pStyle w:val="ListBullet"/>
      </w:pPr>
      <w:r>
        <w:t>Parking: One space marked number 12.</w:t>
      </w:r>
    </w:p>
    <w:p>
      <w:pPr>
        <w:pStyle w:val="ListBullet"/>
      </w:pPr>
      <w:r>
        <w:t>Coffee: Cafetiere.</w:t>
      </w:r>
    </w:p>
    <w:p>
      <w:pPr>
        <w:pStyle w:val="ListBullet"/>
      </w:pPr>
      <w:r>
        <w:t>Pets: Not allowed.</w:t>
      </w:r>
    </w:p>
    <w:p>
      <w:pPr>
        <w:pStyle w:val="ListBullet"/>
      </w:pPr>
      <w:r>
        <w:t>Access: Use metal steps to reach the property.</w:t>
      </w:r>
    </w:p>
    <w:p>
      <w:pPr>
        <w:pStyle w:val="Heading1"/>
      </w:pPr>
      <w:r>
        <w:t>Holmdale</w:t>
      </w:r>
    </w:p>
    <w:p>
      <w:pPr>
        <w:pStyle w:val="ListBullet"/>
      </w:pPr>
      <w:r>
        <w:t>Parking: Permit included.</w:t>
      </w:r>
    </w:p>
    <w:p>
      <w:pPr>
        <w:pStyle w:val="ListBullet"/>
      </w:pPr>
      <w:r>
        <w:t>Pets: Not allowed.</w:t>
      </w:r>
    </w:p>
    <w:p>
      <w:pPr>
        <w:pStyle w:val="ListBullet"/>
      </w:pPr>
      <w:r>
        <w:t>Baby Amenities: Travel cot and highchair available to hire.</w:t>
      </w:r>
    </w:p>
    <w:p>
      <w:pPr>
        <w:pStyle w:val="Heading1"/>
      </w:pPr>
      <w:r>
        <w:t>Treacle Cottage</w:t>
      </w:r>
    </w:p>
    <w:p>
      <w:pPr>
        <w:pStyle w:val="ListBullet"/>
      </w:pPr>
      <w:r>
        <w:t>Barbecue: Provided.</w:t>
      </w:r>
    </w:p>
    <w:p>
      <w:pPr>
        <w:pStyle w:val="ListBullet"/>
      </w:pPr>
      <w:r>
        <w:t>Garden: Large private garden, dog-secure.</w:t>
      </w:r>
    </w:p>
    <w:p>
      <w:pPr>
        <w:pStyle w:val="ListBullet"/>
      </w:pPr>
      <w:r>
        <w:t>Bike Storage: Available.</w:t>
      </w:r>
    </w:p>
    <w:p>
      <w:pPr>
        <w:pStyle w:val="ListBullet"/>
      </w:pPr>
      <w:r>
        <w:t>History: Traditional 16th century cottage, previously known as Glenside.</w:t>
      </w:r>
    </w:p>
    <w:p>
      <w:pPr>
        <w:pStyle w:val="ListBullet"/>
      </w:pPr>
      <w:r>
        <w:t>Coffee: Cafetiere.</w:t>
      </w:r>
    </w:p>
    <w:p>
      <w:pPr>
        <w:pStyle w:val="ListBullet"/>
      </w:pPr>
      <w:r>
        <w:t>Thermostat: Located halfway up the stairs.</w:t>
      </w:r>
    </w:p>
    <w:p>
      <w:pPr>
        <w:pStyle w:val="ListBullet"/>
      </w:pPr>
      <w:r>
        <w:t>Shower (Red Bedroom): Outer ring turns on shower; inner ring adjusts temperature.</w:t>
      </w:r>
    </w:p>
    <w:p>
      <w:pPr>
        <w:pStyle w:val="Heading1"/>
      </w:pPr>
      <w:r>
        <w:t>Firs</w:t>
      </w:r>
    </w:p>
    <w:p>
      <w:pPr>
        <w:pStyle w:val="ListBullet"/>
      </w:pPr>
      <w:r>
        <w:t>Keycode: Guest keycode inside the front porch. External porch keycode is for staff only.</w:t>
      </w:r>
    </w:p>
    <w:p>
      <w:pPr>
        <w:pStyle w:val="ListBullet"/>
      </w:pPr>
      <w:r>
        <w:t>Bike Storage: Available.</w:t>
      </w:r>
    </w:p>
    <w:p>
      <w:pPr>
        <w:pStyle w:val="ListBullet"/>
      </w:pPr>
      <w:r>
        <w:t>Coffee: Nespresso (small pods) and cafetiere.</w:t>
      </w:r>
    </w:p>
    <w:p>
      <w:pPr>
        <w:pStyle w:val="ListBullet"/>
      </w:pPr>
      <w:r>
        <w:t>Garden: Not fully enclosed, but 3 adjustable gates create a dog-secure area (for non-escape-artist dogs).</w:t>
      </w:r>
    </w:p>
    <w:p>
      <w:pPr>
        <w:pStyle w:val="ListBullet"/>
      </w:pPr>
      <w:r>
        <w:t>Heating: Hive thermostat in hallway (manual or scheduled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